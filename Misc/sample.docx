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Document</w:t>
      </w:r>
    </w:p>
    <w:p>
      <w:r>
        <w:t>This is a document generated using Python script. It is done using python docx module.</w:t>
      </w:r>
    </w:p>
    <w:p>
      <w:r>
        <w:t>Python supports the use of script to perform word processing actions.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